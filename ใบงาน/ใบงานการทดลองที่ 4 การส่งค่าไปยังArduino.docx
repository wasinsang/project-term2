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29320A2D" w:rsidR="00D73E38" w:rsidRPr="009E71A0" w:rsidRDefault="00D73E38" w:rsidP="009E71A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9E71A0">
        <w:rPr>
          <w:rFonts w:ascii="TH Sarabun New" w:hAnsi="TH Sarabun New" w:cs="TH Sarabun New"/>
          <w:b/>
          <w:bCs/>
          <w:sz w:val="48"/>
          <w:szCs w:val="48"/>
          <w:cs/>
        </w:rPr>
        <w:t>ใ</w:t>
      </w:r>
      <w:r w:rsidR="00612DF5" w:rsidRPr="009E71A0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บงานการทดลองที่ </w:t>
      </w:r>
      <w:r w:rsidR="00BB3A83" w:rsidRPr="009E71A0">
        <w:rPr>
          <w:rFonts w:ascii="TH Sarabun New" w:hAnsi="TH Sarabun New" w:cs="TH Sarabun New" w:hint="cs"/>
          <w:b/>
          <w:bCs/>
          <w:sz w:val="48"/>
          <w:szCs w:val="48"/>
          <w:cs/>
        </w:rPr>
        <w:t>4</w:t>
      </w:r>
    </w:p>
    <w:p w14:paraId="0CF1B7EF" w14:textId="484FFE54" w:rsidR="00612DF5" w:rsidRDefault="00BE7845" w:rsidP="009E71A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9E71A0">
        <w:rPr>
          <w:rFonts w:ascii="TH Sarabun New" w:hAnsi="TH Sarabun New" w:cs="TH Sarabun New" w:hint="cs"/>
          <w:b/>
          <w:bCs/>
          <w:sz w:val="48"/>
          <w:szCs w:val="48"/>
          <w:cs/>
        </w:rPr>
        <w:t>ก</w:t>
      </w:r>
      <w:r w:rsidR="00C60A83" w:rsidRPr="009E71A0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ารทำงานของ </w:t>
      </w:r>
      <w:proofErr w:type="spellStart"/>
      <w:r w:rsidR="00C60A83" w:rsidRPr="009E71A0">
        <w:rPr>
          <w:rFonts w:ascii="TH Sarabun New" w:hAnsi="TH Sarabun New" w:cs="TH Sarabun New"/>
          <w:b/>
          <w:bCs/>
          <w:sz w:val="48"/>
          <w:szCs w:val="48"/>
        </w:rPr>
        <w:t>pySerial</w:t>
      </w:r>
      <w:proofErr w:type="spellEnd"/>
      <w:r w:rsidR="00C60A83" w:rsidRPr="009E71A0">
        <w:rPr>
          <w:rFonts w:ascii="TH Sarabun New" w:hAnsi="TH Sarabun New" w:cs="TH Sarabun New"/>
          <w:b/>
          <w:bCs/>
          <w:sz w:val="48"/>
          <w:szCs w:val="48"/>
        </w:rPr>
        <w:t xml:space="preserve"> </w:t>
      </w:r>
    </w:p>
    <w:p w14:paraId="3FDCA7E5" w14:textId="77777777" w:rsidR="009E71A0" w:rsidRPr="009E71A0" w:rsidRDefault="009E71A0" w:rsidP="009E71A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14:paraId="3029F76F" w14:textId="4D1EC760" w:rsidR="00197367" w:rsidRPr="00F27CB7" w:rsidRDefault="0019736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 w:rsidRPr="00F27CB7">
        <w:rPr>
          <w:rFonts w:ascii="TH Sarabun New" w:hAnsi="TH Sarabun New" w:cs="TH Sarabun New"/>
          <w:sz w:val="32"/>
          <w:szCs w:val="32"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F27CB7">
        <w:rPr>
          <w:rFonts w:ascii="TH Sarabun New" w:hAnsi="TH Sarabun New" w:cs="TH Sarabun New"/>
          <w:sz w:val="32"/>
          <w:szCs w:val="32"/>
          <w:cs/>
        </w:rPr>
        <w:t>.......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F27CB7">
        <w:rPr>
          <w:rFonts w:ascii="TH Sarabun New" w:hAnsi="TH Sarabun New" w:cs="TH Sarabun New"/>
          <w:sz w:val="32"/>
          <w:szCs w:val="32"/>
          <w:cs/>
        </w:rPr>
        <w:t>......</w:t>
      </w:r>
      <w:r w:rsidR="00EC12B2" w:rsidRPr="00F27CB7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F27CB7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6DBC637" w14:textId="77777777" w:rsidR="009E71A0" w:rsidRDefault="009E71A0" w:rsidP="009E71A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5062C39" w14:textId="7BF09046" w:rsidR="00197367" w:rsidRPr="009E71A0" w:rsidRDefault="00197367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</w:t>
      </w:r>
    </w:p>
    <w:p w14:paraId="5CC40F40" w14:textId="21B103CF" w:rsidR="00301DB4" w:rsidRPr="00F27CB7" w:rsidRDefault="00301DB4" w:rsidP="009E71A0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>python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สื่อสารกับ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A4DFD4C" w14:textId="103BAF62" w:rsidR="00301DB4" w:rsidRPr="00F27CB7" w:rsidRDefault="00336AAC" w:rsidP="009E71A0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 xml:space="preserve">ส่งค่าไปยัง </w:t>
      </w:r>
      <w:r w:rsidR="00301DB4"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="00301DB4"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B85C9DD" w14:textId="0F21CBB2" w:rsidR="00301DB4" w:rsidRDefault="00301DB4" w:rsidP="009E71A0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เพื่อให้นักเรียนสามารถใช้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อ่านค่าที่ส่งมาจาก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1E90146D" w14:textId="77777777" w:rsidR="009E71A0" w:rsidRPr="009E71A0" w:rsidRDefault="009E71A0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D1E6A1D" w14:textId="54945CF9" w:rsidR="00197367" w:rsidRDefault="00197367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</w:p>
    <w:p w14:paraId="5ABFB145" w14:textId="77777777" w:rsidR="009E71A0" w:rsidRPr="009E71A0" w:rsidRDefault="009E71A0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5483C1C5" w14:textId="426CB458" w:rsidR="002C67EC" w:rsidRPr="00F27CB7" w:rsidRDefault="002C67EC" w:rsidP="009E71A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b/>
          <w:bCs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โมดูลสำหรับใช้ </w:t>
      </w:r>
      <w:r w:rsidRPr="00F27CB7">
        <w:rPr>
          <w:rFonts w:ascii="TH Sarabun New" w:hAnsi="TH Sarabun New" w:cs="TH Sarabun New"/>
          <w:b/>
          <w:bCs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ติดต่อกับ </w:t>
      </w:r>
      <w:r w:rsidRPr="00F27CB7">
        <w:rPr>
          <w:rFonts w:ascii="TH Sarabun New" w:hAnsi="TH Sarabun New" w:cs="TH Sarabun New"/>
          <w:b/>
          <w:bCs/>
          <w:sz w:val="32"/>
          <w:szCs w:val="32"/>
        </w:rPr>
        <w:t>serial port</w:t>
      </w:r>
    </w:p>
    <w:p w14:paraId="5F4F590D" w14:textId="070084BA" w:rsidR="00F27CB7" w:rsidRDefault="00F27CB7" w:rsidP="009E71A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27CB7">
        <w:rPr>
          <w:noProof/>
          <w:sz w:val="32"/>
          <w:szCs w:val="32"/>
        </w:rPr>
        <w:drawing>
          <wp:inline distT="0" distB="0" distL="0" distR="0" wp14:anchorId="796522EF" wp14:editId="4FA3A014">
            <wp:extent cx="1958340" cy="1066800"/>
            <wp:effectExtent l="0" t="0" r="3810" b="0"/>
            <wp:docPr id="2" name="รูปภาพ 2" descr="à¸à¸¥à¸à¸²à¸£à¸à¹à¸à¸«à¸²à¸£à¸¹à¸à¸ à¸²à¸à¸ªà¸³à¸«à¸£à¸±à¸ pyS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pySe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932F" w14:textId="5D4B5414" w:rsidR="009E71A0" w:rsidRDefault="009E71A0" w:rsidP="009E71A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DE57396" w14:textId="314E1A34" w:rsidR="009E71A0" w:rsidRDefault="009E71A0" w:rsidP="009E71A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E71A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สัญลักษณ์ </w:t>
      </w:r>
      <w:proofErr w:type="spellStart"/>
      <w:r>
        <w:rPr>
          <w:rFonts w:ascii="TH Sarabun New" w:hAnsi="TH Sarabun New" w:cs="TH Sarabun New"/>
          <w:sz w:val="32"/>
          <w:szCs w:val="32"/>
        </w:rPr>
        <w:t>pySerial</w:t>
      </w:r>
      <w:proofErr w:type="spellEnd"/>
    </w:p>
    <w:p w14:paraId="6D50AD45" w14:textId="77777777" w:rsidR="009E71A0" w:rsidRPr="00F27CB7" w:rsidRDefault="009E71A0" w:rsidP="009E71A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30BF924" w14:textId="1C500F8A" w:rsidR="002C67EC" w:rsidRDefault="002C67EC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 wp14:anchorId="71AEA884" wp14:editId="01ABD241">
                <wp:extent cx="304800" cy="304800"/>
                <wp:effectExtent l="0" t="0" r="0" b="0"/>
                <wp:docPr id="1" name="สี่เหลี่ยมผืนผ้า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4BD18" id="สี่เหลี่ยมผืนผ้า 1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TQOOH7gIAAOs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27CB7">
        <w:rPr>
          <w:rFonts w:ascii="TH Sarabun New" w:hAnsi="TH Sarabun New" w:cs="TH Sarabun New"/>
          <w:sz w:val="32"/>
          <w:szCs w:val="32"/>
        </w:rPr>
        <w:t>    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โมดูล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  <w:cs/>
        </w:rPr>
        <w:t>ทำหน้าที่เป็นตัวคอยเชื่อมโยง</w:t>
      </w:r>
      <w:r w:rsidR="00FC031B">
        <w:rPr>
          <w:rFonts w:ascii="TH Sarabun New" w:hAnsi="TH Sarabun New" w:cs="TH Sarabun New"/>
          <w:sz w:val="32"/>
          <w:szCs w:val="32"/>
        </w:rPr>
        <w:t xml:space="preserve"> Python </w:t>
      </w:r>
      <w:r w:rsidRPr="00F27CB7">
        <w:rPr>
          <w:rFonts w:ascii="TH Sarabun New" w:hAnsi="TH Sarabun New" w:cs="TH Sarabun New"/>
          <w:sz w:val="32"/>
          <w:szCs w:val="32"/>
          <w:cs/>
        </w:rPr>
        <w:t>ให้สามารถส่งข้อมูลออกทาง</w:t>
      </w:r>
      <w:r w:rsidR="00FC031B">
        <w:rPr>
          <w:rFonts w:ascii="TH Sarabun New" w:hAnsi="TH Sarabun New" w:cs="TH Sarabun New"/>
          <w:sz w:val="32"/>
          <w:szCs w:val="32"/>
        </w:rPr>
        <w:t xml:space="preserve"> port </w:t>
      </w:r>
      <w:r w:rsidRPr="00F27CB7">
        <w:rPr>
          <w:rFonts w:ascii="TH Sarabun New" w:hAnsi="TH Sarabun New" w:cs="TH Sarabun New"/>
          <w:sz w:val="32"/>
          <w:szCs w:val="32"/>
          <w:cs/>
        </w:rPr>
        <w:t>อนุกรม (</w:t>
      </w:r>
      <w:r w:rsidRPr="00F27CB7">
        <w:rPr>
          <w:rFonts w:ascii="TH Sarabun New" w:hAnsi="TH Sarabun New" w:cs="TH Sarabun New"/>
          <w:sz w:val="32"/>
          <w:szCs w:val="32"/>
        </w:rPr>
        <w:t xml:space="preserve">serial port) 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ของคอมพิวเตอร์ได้ โดยใช้โมดูล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  <w:cs/>
        </w:rPr>
        <w:t>นี้เป็น</w:t>
      </w:r>
      <w:r w:rsidR="00FC031B">
        <w:rPr>
          <w:rFonts w:ascii="TH Sarabun New" w:hAnsi="TH Sarabun New" w:cs="TH Sarabun New"/>
          <w:sz w:val="32"/>
          <w:szCs w:val="32"/>
        </w:rPr>
        <w:t xml:space="preserve"> Background </w:t>
      </w:r>
      <w:r w:rsidRPr="00F27CB7">
        <w:rPr>
          <w:rFonts w:ascii="TH Sarabun New" w:hAnsi="TH Sarabun New" w:cs="TH Sarabun New"/>
          <w:sz w:val="32"/>
          <w:szCs w:val="32"/>
          <w:cs/>
        </w:rPr>
        <w:t>ของโปรแกรม</w:t>
      </w:r>
    </w:p>
    <w:p w14:paraId="4670E205" w14:textId="77777777" w:rsidR="009E71A0" w:rsidRPr="009E71A0" w:rsidRDefault="009E71A0" w:rsidP="009E71A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14:paraId="5D61CF57" w14:textId="77777777" w:rsidR="002C67EC" w:rsidRPr="009E71A0" w:rsidRDefault="002C67EC" w:rsidP="009E71A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 w:rsidRPr="009E71A0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คุณสมบัติที่สำคัญของ </w:t>
      </w:r>
      <w:proofErr w:type="spellStart"/>
      <w:r w:rsidRPr="009E71A0">
        <w:rPr>
          <w:rFonts w:ascii="TH Sarabun New" w:hAnsi="TH Sarabun New" w:cs="TH Sarabun New"/>
          <w:b/>
          <w:bCs/>
          <w:sz w:val="40"/>
          <w:szCs w:val="40"/>
        </w:rPr>
        <w:t>pySerial</w:t>
      </w:r>
      <w:proofErr w:type="spellEnd"/>
    </w:p>
    <w:p w14:paraId="0C5C20B7" w14:textId="5A353914" w:rsidR="002C67EC" w:rsidRPr="00F27CB7" w:rsidRDefault="002C67EC" w:rsidP="009E71A0">
      <w:pPr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สามารถตั้งค่าพอร์ตอนุกรม (</w:t>
      </w:r>
      <w:r w:rsidRPr="00F27CB7">
        <w:rPr>
          <w:rFonts w:ascii="TH Sarabun New" w:hAnsi="TH Sarabun New" w:cs="TH Sarabun New"/>
          <w:sz w:val="32"/>
          <w:szCs w:val="32"/>
        </w:rPr>
        <w:t xml:space="preserve">serial port setting) </w:t>
      </w:r>
      <w:r w:rsidRPr="00F27CB7">
        <w:rPr>
          <w:rFonts w:ascii="TH Sarabun New" w:hAnsi="TH Sarabun New" w:cs="TH Sarabun New"/>
          <w:sz w:val="32"/>
          <w:szCs w:val="32"/>
          <w:cs/>
        </w:rPr>
        <w:t>โดยผ่านการส่งค่าคุณสมบัติผ่าน</w:t>
      </w:r>
      <w:r w:rsidR="00FC031B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455FB35E" w14:textId="6B920DB9" w:rsidR="002C67EC" w:rsidRPr="00F27CB7" w:rsidRDefault="002C67EC" w:rsidP="009E71A0">
      <w:pPr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รองรับข้อมูลที่ส่งออกผ่าน</w:t>
      </w:r>
      <w:r w:rsidR="00FC031B">
        <w:rPr>
          <w:rFonts w:ascii="TH Sarabun New" w:hAnsi="TH Sarabun New" w:cs="TH Sarabun New"/>
          <w:sz w:val="32"/>
          <w:szCs w:val="32"/>
        </w:rPr>
        <w:t xml:space="preserve"> port </w:t>
      </w:r>
      <w:r w:rsidRPr="00F27CB7">
        <w:rPr>
          <w:rFonts w:ascii="TH Sarabun New" w:hAnsi="TH Sarabun New" w:cs="TH Sarabun New"/>
          <w:sz w:val="32"/>
          <w:szCs w:val="32"/>
          <w:cs/>
        </w:rPr>
        <w:t>อนุกรมได้หลากหลายขนาด</w:t>
      </w:r>
      <w:r w:rsidRPr="00F27CB7">
        <w:rPr>
          <w:rFonts w:ascii="TH Sarabun New" w:hAnsi="TH Sarabun New" w:cs="TH Sarabun New"/>
          <w:sz w:val="32"/>
          <w:szCs w:val="32"/>
        </w:rPr>
        <w:t> </w:t>
      </w:r>
    </w:p>
    <w:p w14:paraId="03710168" w14:textId="048189E0" w:rsidR="002C67EC" w:rsidRPr="00F27CB7" w:rsidRDefault="002C67EC" w:rsidP="009E71A0">
      <w:pPr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lastRenderedPageBreak/>
        <w:t>สามารถทำงานได้ทั้งโหมดที่รอตอบกลับ แล</w:t>
      </w:r>
      <w:r w:rsidR="00FC031B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F27CB7">
        <w:rPr>
          <w:rFonts w:ascii="TH Sarabun New" w:hAnsi="TH Sarabun New" w:cs="TH Sarabun New"/>
          <w:sz w:val="32"/>
          <w:szCs w:val="32"/>
          <w:cs/>
        </w:rPr>
        <w:t>โหมดไม่ต้องรอตอบกลับ ได้</w:t>
      </w:r>
    </w:p>
    <w:p w14:paraId="214FA79C" w14:textId="3E3405BC" w:rsidR="002C67EC" w:rsidRPr="00F27CB7" w:rsidRDefault="00FC031B" w:rsidP="009E71A0">
      <w:pPr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File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 xml:space="preserve"> มีลักษณะเป็นแบบ </w:t>
      </w:r>
      <w:r w:rsidR="002C67EC" w:rsidRPr="00F27CB7">
        <w:rPr>
          <w:rFonts w:ascii="TH Sarabun New" w:hAnsi="TH Sarabun New" w:cs="TH Sarabun New"/>
          <w:sz w:val="32"/>
          <w:szCs w:val="32"/>
        </w:rPr>
        <w:t xml:space="preserve">API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>ให้ผู้ใช้เรียกใช้งานได้อย่างง่ายดาย</w:t>
      </w:r>
    </w:p>
    <w:p w14:paraId="07DDC153" w14:textId="7DDE8C44" w:rsidR="002C67EC" w:rsidRPr="00F27CB7" w:rsidRDefault="00FC031B" w:rsidP="009E71A0">
      <w:pPr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File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 xml:space="preserve">ที่อยู่ภายใน </w:t>
      </w:r>
      <w:r w:rsidR="002C67EC" w:rsidRPr="00F27CB7">
        <w:rPr>
          <w:rFonts w:ascii="TH Sarabun New" w:hAnsi="TH Sarabun New" w:cs="TH Sarabun New"/>
          <w:sz w:val="32"/>
          <w:szCs w:val="32"/>
        </w:rPr>
        <w:t xml:space="preserve">package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>นั้นเป็น</w:t>
      </w:r>
      <w:r>
        <w:rPr>
          <w:rFonts w:ascii="TH Sarabun New" w:hAnsi="TH Sarabun New" w:cs="TH Sarabun New"/>
          <w:sz w:val="32"/>
          <w:szCs w:val="32"/>
        </w:rPr>
        <w:t xml:space="preserve"> Python code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C67EC" w:rsidRPr="00F27CB7">
        <w:rPr>
          <w:rFonts w:ascii="TH Sarabun New" w:hAnsi="TH Sarabun New" w:cs="TH Sarabun New"/>
          <w:sz w:val="32"/>
          <w:szCs w:val="32"/>
        </w:rPr>
        <w:t xml:space="preserve">100% </w:t>
      </w:r>
      <w:r w:rsidR="002C67EC" w:rsidRPr="00F27CB7">
        <w:rPr>
          <w:rFonts w:ascii="TH Sarabun New" w:hAnsi="TH Sarabun New" w:cs="TH Sarabun New"/>
          <w:sz w:val="32"/>
          <w:szCs w:val="32"/>
          <w:cs/>
        </w:rPr>
        <w:t>ทำให้เราสามารถทำความเข้าใจได้ไม่ยากเกินไป</w:t>
      </w:r>
    </w:p>
    <w:p w14:paraId="614E42B9" w14:textId="50CEDF47" w:rsidR="002C67EC" w:rsidRPr="00F27CB7" w:rsidRDefault="002C67EC" w:rsidP="009E71A0">
      <w:pPr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  <w:cs/>
        </w:rPr>
        <w:t>สามารถเข้ากันได้กับ</w:t>
      </w:r>
      <w:r w:rsidRPr="00F27CB7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F27CB7">
        <w:rPr>
          <w:rStyle w:val="HTML"/>
          <w:rFonts w:ascii="TH Sarabun New" w:eastAsiaTheme="minorHAnsi" w:hAnsi="TH Sarabun New" w:cs="TH Sarabun New"/>
          <w:b/>
          <w:bCs/>
          <w:sz w:val="32"/>
          <w:szCs w:val="32"/>
        </w:rPr>
        <w:t>io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 library </w:t>
      </w:r>
      <w:r w:rsidRPr="00F27CB7">
        <w:rPr>
          <w:rFonts w:ascii="TH Sarabun New" w:hAnsi="TH Sarabun New" w:cs="TH Sarabun New"/>
          <w:sz w:val="32"/>
          <w:szCs w:val="32"/>
          <w:cs/>
        </w:rPr>
        <w:t>ของ</w:t>
      </w:r>
      <w:r w:rsidR="00FC031B">
        <w:rPr>
          <w:rFonts w:ascii="TH Sarabun New" w:hAnsi="TH Sarabun New" w:cs="TH Sarabun New"/>
          <w:sz w:val="32"/>
          <w:szCs w:val="32"/>
        </w:rPr>
        <w:t xml:space="preserve"> Python </w:t>
      </w:r>
      <w:r w:rsidRPr="00F27CB7">
        <w:rPr>
          <w:rFonts w:ascii="TH Sarabun New" w:hAnsi="TH Sarabun New" w:cs="TH Sarabun New"/>
          <w:sz w:val="32"/>
          <w:szCs w:val="32"/>
          <w:cs/>
        </w:rPr>
        <w:t>ได้ (ตั้งแต่</w:t>
      </w:r>
      <w:r w:rsidR="00FC031B">
        <w:rPr>
          <w:rFonts w:ascii="TH Sarabun New" w:hAnsi="TH Sarabun New" w:cs="TH Sarabun New"/>
          <w:sz w:val="32"/>
          <w:szCs w:val="32"/>
        </w:rPr>
        <w:t xml:space="preserve"> version</w:t>
      </w:r>
      <w:r w:rsidRPr="00F27C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sz w:val="32"/>
          <w:szCs w:val="32"/>
        </w:rPr>
        <w:t xml:space="preserve">2.6 </w:t>
      </w:r>
      <w:r w:rsidRPr="00F27CB7">
        <w:rPr>
          <w:rFonts w:ascii="TH Sarabun New" w:hAnsi="TH Sarabun New" w:cs="TH Sarabun New"/>
          <w:sz w:val="32"/>
          <w:szCs w:val="32"/>
          <w:cs/>
        </w:rPr>
        <w:t>ขึ้นไป)</w:t>
      </w:r>
    </w:p>
    <w:p w14:paraId="647FFF72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262AE8B" w14:textId="77777777" w:rsidR="002C67EC" w:rsidRPr="009E71A0" w:rsidRDefault="002C67EC" w:rsidP="009E71A0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  <w:r w:rsidRPr="009E71A0">
        <w:rPr>
          <w:rFonts w:ascii="TH Sarabun New" w:hAnsi="TH Sarabun New" w:cs="TH Sarabun New"/>
          <w:b/>
          <w:bCs/>
          <w:sz w:val="40"/>
          <w:szCs w:val="40"/>
          <w:cs/>
        </w:rPr>
        <w:t>ความต้องการของระบบ</w:t>
      </w:r>
    </w:p>
    <w:p w14:paraId="6ECEBD38" w14:textId="68D0A630" w:rsidR="002C67EC" w:rsidRPr="00F27CB7" w:rsidRDefault="00AC533C" w:rsidP="009E71A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Python version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2.3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ขึ้นไป (แต่ใน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version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3.x </w:t>
      </w:r>
      <w:r w:rsidR="002C67EC" w:rsidRPr="00F27CB7">
        <w:rPr>
          <w:rFonts w:ascii="TH Sarabun New" w:hAnsi="TH Sarabun New" w:cs="TH Sarabun New"/>
          <w:color w:val="000000"/>
          <w:sz w:val="32"/>
          <w:szCs w:val="32"/>
          <w:cs/>
        </w:rPr>
        <w:t>นั้นมีโมดูลนี้รวมอยู่แล้ว)</w:t>
      </w:r>
    </w:p>
    <w:p w14:paraId="0C3E0C6D" w14:textId="18991F5B" w:rsidR="002C67EC" w:rsidRPr="00F27CB7" w:rsidRDefault="002C67EC" w:rsidP="009E71A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ต้องมี </w:t>
      </w:r>
      <w:proofErr w:type="spellStart"/>
      <w:r w:rsidRPr="00F27CB7">
        <w:rPr>
          <w:rFonts w:ascii="TH Sarabun New" w:hAnsi="TH Sarabun New" w:cs="TH Sarabun New"/>
          <w:color w:val="000000"/>
          <w:sz w:val="32"/>
          <w:szCs w:val="32"/>
        </w:rPr>
        <w:t>ctypes</w:t>
      </w:r>
      <w:proofErr w:type="spellEnd"/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 extension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ของ</w:t>
      </w:r>
      <w:r w:rsidR="00AC533C">
        <w:rPr>
          <w:rFonts w:ascii="TH Sarabun New" w:hAnsi="TH Sarabun New" w:cs="TH Sarabun New"/>
          <w:color w:val="000000"/>
          <w:sz w:val="32"/>
          <w:szCs w:val="32"/>
        </w:rPr>
        <w:t xml:space="preserve"> Python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อยู่แล้ว (ใน</w:t>
      </w:r>
      <w:r w:rsidR="00AC533C">
        <w:rPr>
          <w:rFonts w:ascii="TH Sarabun New" w:hAnsi="TH Sarabun New" w:cs="TH Sarabun New"/>
          <w:color w:val="000000"/>
          <w:sz w:val="32"/>
          <w:szCs w:val="32"/>
        </w:rPr>
        <w:t xml:space="preserve"> version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27CB7">
        <w:rPr>
          <w:rFonts w:ascii="TH Sarabun New" w:hAnsi="TH Sarabun New" w:cs="TH Sarabun New"/>
          <w:color w:val="000000"/>
          <w:sz w:val="32"/>
          <w:szCs w:val="32"/>
        </w:rPr>
        <w:t xml:space="preserve">2.6 </w:t>
      </w:r>
      <w:r w:rsidRPr="00F27CB7">
        <w:rPr>
          <w:rFonts w:ascii="TH Sarabun New" w:hAnsi="TH Sarabun New" w:cs="TH Sarabun New"/>
          <w:color w:val="000000"/>
          <w:sz w:val="32"/>
          <w:szCs w:val="32"/>
          <w:cs/>
        </w:rPr>
        <w:t>ขึ้นไป มีอยู่แล้ว)</w:t>
      </w:r>
    </w:p>
    <w:p w14:paraId="2ED24A11" w14:textId="77777777" w:rsidR="002C67EC" w:rsidRPr="00F27CB7" w:rsidRDefault="002C67EC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2D9B68D" w14:textId="78BE3723" w:rsidR="00197367" w:rsidRPr="009E71A0" w:rsidRDefault="00197367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3456204B" w14:textId="38C3AB70" w:rsidR="00973EC9" w:rsidRDefault="00973EC9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 w:rsidRPr="00F27CB7">
        <w:rPr>
          <w:rFonts w:ascii="TH Sarabun New" w:hAnsi="TH Sarabun New" w:cs="TH Sarabun New"/>
          <w:sz w:val="32"/>
          <w:szCs w:val="32"/>
        </w:rPr>
        <w:t xml:space="preserve">STEM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4594C858" w14:textId="77777777" w:rsidR="009E71A0" w:rsidRPr="00F27CB7" w:rsidRDefault="009E71A0" w:rsidP="009E71A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53CF4CB" w14:textId="1D77B612" w:rsidR="00197367" w:rsidRPr="009E71A0" w:rsidRDefault="00197367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/>
          <w:b/>
          <w:bCs/>
          <w:sz w:val="40"/>
          <w:szCs w:val="40"/>
          <w:cs/>
        </w:rPr>
        <w:t>ขั้นตอนกรดำเนินการทดลอง</w:t>
      </w:r>
    </w:p>
    <w:p w14:paraId="14909B78" w14:textId="5AABF245" w:rsidR="00F27CB7" w:rsidRP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 w:rsidRPr="00F27CB7">
        <w:rPr>
          <w:rFonts w:ascii="TH Sarabun New" w:hAnsi="TH Sarabun New" w:cs="TH Sarabun New"/>
          <w:sz w:val="32"/>
          <w:szCs w:val="32"/>
        </w:rPr>
        <w:t xml:space="preserve">python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117A2ADE" w14:textId="0DDA589D" w:rsidR="00F27CB7" w:rsidRP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F27CB7">
        <w:rPr>
          <w:rFonts w:ascii="TH Sarabun New" w:hAnsi="TH Sarabun New" w:cs="TH Sarabun New"/>
          <w:sz w:val="32"/>
          <w:szCs w:val="32"/>
        </w:rPr>
        <w:t xml:space="preserve">New file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0C8627CD" w14:textId="3B8A4155" w:rsidR="00F27CB7" w:rsidRP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>ให้พิม</w:t>
      </w:r>
      <w:r w:rsidR="00AC533C">
        <w:rPr>
          <w:rFonts w:ascii="TH Sarabun New" w:hAnsi="TH Sarabun New" w:cs="TH Sarabun New" w:hint="cs"/>
          <w:sz w:val="32"/>
          <w:szCs w:val="32"/>
          <w:cs/>
        </w:rPr>
        <w:t>พ์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คำสั่งดังต่อไปนี้</w:t>
      </w:r>
    </w:p>
    <w:p w14:paraId="2E52C963" w14:textId="78B92637" w:rsid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import serial</w:t>
      </w:r>
    </w:p>
    <w:p w14:paraId="71FC02E4" w14:textId="64B53A88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import time</w:t>
      </w:r>
    </w:p>
    <w:p w14:paraId="7CD2D987" w14:textId="3B3349A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F27CB7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serial.Serial</w:t>
      </w:r>
      <w:proofErr w:type="spellEnd"/>
      <w:proofErr w:type="gramEnd"/>
      <w:r w:rsidRPr="00F27CB7">
        <w:rPr>
          <w:rFonts w:ascii="TH Sarabun New" w:hAnsi="TH Sarabun New" w:cs="TH Sarabun New"/>
          <w:sz w:val="32"/>
          <w:szCs w:val="32"/>
        </w:rPr>
        <w:t>('com___', 9600) #</w:t>
      </w:r>
      <w:r w:rsidRPr="00F27CB7">
        <w:rPr>
          <w:rFonts w:ascii="TH Sarabun New" w:hAnsi="TH Sarabun New" w:cs="TH Sarabun New"/>
          <w:sz w:val="32"/>
          <w:szCs w:val="40"/>
        </w:rPr>
        <w:t>'</w:t>
      </w:r>
      <w:proofErr w:type="spellStart"/>
      <w:r w:rsidRPr="00F27CB7">
        <w:rPr>
          <w:rFonts w:ascii="TH Sarabun New" w:hAnsi="TH Sarabun New" w:cs="TH Sarabun New"/>
          <w:sz w:val="32"/>
          <w:szCs w:val="40"/>
        </w:rPr>
        <w:t>com</w:t>
      </w:r>
      <w:r>
        <w:rPr>
          <w:rFonts w:ascii="TH Sarabun New" w:hAnsi="TH Sarabun New" w:cs="TH Sarabun New"/>
          <w:sz w:val="32"/>
          <w:szCs w:val="40"/>
        </w:rPr>
        <w:t>___</w:t>
      </w:r>
      <w:r w:rsidR="00AC533C">
        <w:rPr>
          <w:rFonts w:ascii="TH Sarabun New" w:hAnsi="TH Sarabun New" w:cs="TH Sarabun New"/>
          <w:sz w:val="32"/>
          <w:szCs w:val="32"/>
        </w:rPr>
        <w:t>port</w:t>
      </w:r>
      <w:proofErr w:type="spellEnd"/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ที่ติดต่อกับ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arduino</w:t>
      </w:r>
      <w:proofErr w:type="spellEnd"/>
    </w:p>
    <w:p w14:paraId="49DC684E" w14:textId="3EB59500" w:rsid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หลักจากนั้นให้ </w:t>
      </w:r>
      <w:r w:rsidRPr="00F27CB7">
        <w:rPr>
          <w:rFonts w:ascii="TH Sarabun New" w:hAnsi="TH Sarabun New" w:cs="TH Sarabun New"/>
          <w:sz w:val="32"/>
          <w:szCs w:val="32"/>
        </w:rPr>
        <w:t xml:space="preserve">save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ชื่อไฟล์ว่า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pyserial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และทำการต่อ </w:t>
      </w:r>
      <w:r w:rsidRPr="00F27CB7">
        <w:rPr>
          <w:rFonts w:ascii="TH Sarabun New" w:hAnsi="TH Sarabun New" w:cs="TH Sarabun New"/>
          <w:sz w:val="32"/>
          <w:szCs w:val="32"/>
        </w:rPr>
        <w:t xml:space="preserve">Arduino </w:t>
      </w:r>
      <w:r w:rsidRPr="00F27CB7">
        <w:rPr>
          <w:rFonts w:ascii="TH Sarabun New" w:hAnsi="TH Sarabun New" w:cs="TH Sarabun New" w:hint="cs"/>
          <w:sz w:val="32"/>
          <w:szCs w:val="32"/>
          <w:cs/>
        </w:rPr>
        <w:t>เช้ากับพอร</w:t>
      </w:r>
      <w:proofErr w:type="spellStart"/>
      <w:r w:rsidRPr="00F27CB7">
        <w:rPr>
          <w:rFonts w:ascii="TH Sarabun New" w:hAnsi="TH Sarabun New" w:cs="TH Sarabun New" w:hint="cs"/>
          <w:sz w:val="32"/>
          <w:szCs w:val="32"/>
          <w:cs/>
        </w:rPr>
        <w:t>์ค</w:t>
      </w:r>
      <w:proofErr w:type="spellEnd"/>
      <w:r w:rsidRPr="00F27C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usb</w:t>
      </w:r>
      <w:proofErr w:type="spellEnd"/>
    </w:p>
    <w:p w14:paraId="25E1F82B" w14:textId="77D6BDF1" w:rsid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ดู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ว่าอยู่พอตใดแล้วใส่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ที่คำสั่งและทำการ </w:t>
      </w:r>
      <w:r>
        <w:rPr>
          <w:rFonts w:ascii="TH Sarabun New" w:hAnsi="TH Sarabun New" w:cs="TH Sarabun New"/>
          <w:sz w:val="32"/>
          <w:szCs w:val="32"/>
        </w:rPr>
        <w:t xml:space="preserve">run program </w:t>
      </w:r>
      <w:r w:rsidR="00EE755F">
        <w:rPr>
          <w:rFonts w:ascii="TH Sarabun New" w:hAnsi="TH Sarabun New" w:cs="TH Sarabun New" w:hint="cs"/>
          <w:sz w:val="32"/>
          <w:szCs w:val="32"/>
          <w:cs/>
        </w:rPr>
        <w:t xml:space="preserve">และสังเกตการเปลี่ยนแปลงที่บอร์ด </w:t>
      </w:r>
      <w:r w:rsidR="00EE755F">
        <w:rPr>
          <w:rFonts w:ascii="TH Sarabun New" w:hAnsi="TH Sarabun New" w:cs="TH Sarabun New"/>
          <w:sz w:val="32"/>
          <w:szCs w:val="32"/>
        </w:rPr>
        <w:t xml:space="preserve">Arduino </w:t>
      </w:r>
    </w:p>
    <w:p w14:paraId="0441CEED" w14:textId="77777777" w:rsidR="009E71A0" w:rsidRPr="009E71A0" w:rsidRDefault="009E71A0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E2A6BF6" w14:textId="6B3D95EC" w:rsidR="00EE755F" w:rsidRPr="009E71A0" w:rsidRDefault="00EE755F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 w:hint="cs"/>
          <w:b/>
          <w:bCs/>
          <w:sz w:val="40"/>
          <w:szCs w:val="40"/>
          <w:cs/>
        </w:rPr>
        <w:t>บันทึกการ</w:t>
      </w:r>
      <w:r w:rsidR="00642A39" w:rsidRPr="009E71A0">
        <w:rPr>
          <w:rFonts w:ascii="TH Sarabun New" w:hAnsi="TH Sarabun New" w:cs="TH Sarabun New" w:hint="cs"/>
          <w:b/>
          <w:bCs/>
          <w:sz w:val="40"/>
          <w:szCs w:val="40"/>
          <w:cs/>
        </w:rPr>
        <w:t>สังเกต</w:t>
      </w:r>
    </w:p>
    <w:p w14:paraId="4618021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C795581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C195998" w14:textId="77777777" w:rsidR="009E71A0" w:rsidRPr="00B27200" w:rsidRDefault="009E71A0" w:rsidP="009E71A0">
      <w:pPr>
        <w:spacing w:after="0" w:line="240" w:lineRule="auto"/>
        <w:ind w:left="720" w:hanging="720"/>
        <w:rPr>
          <w:rFonts w:ascii="TH Sarabun New" w:hAnsi="TH Sarabun New" w:cs="TH Sarabun New"/>
          <w:color w:val="FF0000"/>
          <w:sz w:val="32"/>
          <w:szCs w:val="32"/>
        </w:rPr>
      </w:pPr>
    </w:p>
    <w:p w14:paraId="14F4D24B" w14:textId="650F2442" w:rsid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ให้พิมคำสั่ง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time.sleep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และตามด้วยคำสั่ง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arduino.write</w:t>
      </w:r>
      <w:proofErr w:type="spellEnd"/>
      <w:r>
        <w:rPr>
          <w:rFonts w:ascii="TH Sarabun New" w:hAnsi="TH Sarabun New" w:cs="TH Sarabun New"/>
          <w:sz w:val="32"/>
          <w:szCs w:val="32"/>
        </w:rPr>
        <w:t>(b’1’)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ในบรรทัดถัดไป</w:t>
      </w:r>
    </w:p>
    <w:p w14:paraId="41710572" w14:textId="584C4223" w:rsid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Arduino IDE </w:t>
      </w:r>
      <w:r>
        <w:rPr>
          <w:rFonts w:ascii="TH Sarabun New" w:hAnsi="TH Sarabun New" w:cs="TH Sarabun New" w:hint="cs"/>
          <w:sz w:val="32"/>
          <w:szCs w:val="32"/>
          <w:cs/>
        </w:rPr>
        <w:t>และพิมคำสั่งต่อไปนี้</w:t>
      </w:r>
    </w:p>
    <w:p w14:paraId="056B3D0D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#define LED </w:t>
      </w:r>
      <w:r w:rsidRPr="00F27CB7">
        <w:rPr>
          <w:rFonts w:ascii="TH Sarabun New" w:hAnsi="TH Sarabun New" w:cs="TH Sarabun New"/>
          <w:sz w:val="32"/>
          <w:szCs w:val="32"/>
          <w:cs/>
        </w:rPr>
        <w:t>13</w:t>
      </w:r>
    </w:p>
    <w:p w14:paraId="7E11C142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F27CB7">
        <w:rPr>
          <w:rFonts w:ascii="TH Sarabun New" w:hAnsi="TH Sarabun New" w:cs="TH Sarabun New"/>
          <w:sz w:val="32"/>
          <w:szCs w:val="32"/>
        </w:rPr>
        <w:t>setup(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) {</w:t>
      </w:r>
    </w:p>
    <w:p w14:paraId="0A300142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LED, OUTPUT);</w:t>
      </w:r>
    </w:p>
    <w:p w14:paraId="6EACF340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Serial.begin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r w:rsidRPr="00F27CB7">
        <w:rPr>
          <w:rFonts w:ascii="TH Sarabun New" w:hAnsi="TH Sarabun New" w:cs="TH Sarabun New"/>
          <w:sz w:val="32"/>
          <w:szCs w:val="32"/>
          <w:cs/>
        </w:rPr>
        <w:t>9600)</w:t>
      </w:r>
      <w:r w:rsidRPr="00F27CB7">
        <w:rPr>
          <w:rFonts w:ascii="TH Sarabun New" w:hAnsi="TH Sarabun New" w:cs="TH Sarabun New"/>
          <w:sz w:val="32"/>
          <w:szCs w:val="32"/>
        </w:rPr>
        <w:t>;</w:t>
      </w:r>
    </w:p>
    <w:p w14:paraId="7BFCD9E1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}</w:t>
      </w:r>
    </w:p>
    <w:p w14:paraId="2E3F81DA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5655E70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void </w:t>
      </w:r>
      <w:proofErr w:type="gramStart"/>
      <w:r w:rsidRPr="00F27CB7">
        <w:rPr>
          <w:rFonts w:ascii="TH Sarabun New" w:hAnsi="TH Sarabun New" w:cs="TH Sarabun New"/>
          <w:sz w:val="32"/>
          <w:szCs w:val="32"/>
        </w:rPr>
        <w:t>loop(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) {</w:t>
      </w:r>
    </w:p>
    <w:p w14:paraId="2CE4CB27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if (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Serial.available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()) {</w:t>
      </w:r>
    </w:p>
    <w:p w14:paraId="60525030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char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serialListener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Serial.read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();</w:t>
      </w:r>
    </w:p>
    <w:p w14:paraId="50DB240B" w14:textId="67B07E3E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if (</w:t>
      </w:r>
      <w:proofErr w:type="spellStart"/>
      <w:r w:rsidRPr="00F27CB7">
        <w:rPr>
          <w:rFonts w:ascii="TH Sarabun New" w:hAnsi="TH Sarabun New" w:cs="TH Sarabun New"/>
          <w:sz w:val="32"/>
          <w:szCs w:val="32"/>
        </w:rPr>
        <w:t>serialListener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 xml:space="preserve"> == '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F27CB7">
        <w:rPr>
          <w:rFonts w:ascii="TH Sarabun New" w:hAnsi="TH Sarabun New" w:cs="TH Sarabun New"/>
          <w:sz w:val="32"/>
          <w:szCs w:val="32"/>
        </w:rPr>
        <w:t>') {</w:t>
      </w:r>
    </w:p>
    <w:p w14:paraId="02029556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F27CB7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F27CB7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F27CB7">
        <w:rPr>
          <w:rFonts w:ascii="TH Sarabun New" w:hAnsi="TH Sarabun New" w:cs="TH Sarabun New"/>
          <w:sz w:val="32"/>
          <w:szCs w:val="32"/>
        </w:rPr>
        <w:t>LED, HIGH);</w:t>
      </w:r>
    </w:p>
    <w:p w14:paraId="3827C7D4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    }</w:t>
      </w:r>
    </w:p>
    <w:p w14:paraId="563230AF" w14:textId="77777777" w:rsidR="00F27CB7" w:rsidRP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 xml:space="preserve">    }</w:t>
      </w:r>
    </w:p>
    <w:p w14:paraId="00921029" w14:textId="78E7FD17" w:rsid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7CB7">
        <w:rPr>
          <w:rFonts w:ascii="TH Sarabun New" w:hAnsi="TH Sarabun New" w:cs="TH Sarabun New"/>
          <w:sz w:val="32"/>
          <w:szCs w:val="32"/>
        </w:rPr>
        <w:t>}</w:t>
      </w:r>
    </w:p>
    <w:p w14:paraId="76E5631F" w14:textId="077A2FB2" w:rsidR="00F27CB7" w:rsidRDefault="00F27CB7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อัปโห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ลดโปรแกรม</w:t>
      </w:r>
    </w:p>
    <w:p w14:paraId="75847ED3" w14:textId="409E8940" w:rsidR="00F27CB7" w:rsidRDefault="00F27CB7" w:rsidP="009E71A0">
      <w:pPr>
        <w:pStyle w:val="a3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Run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</w:p>
    <w:p w14:paraId="1D042F6C" w14:textId="67DDA015" w:rsidR="008A2E69" w:rsidRPr="009E71A0" w:rsidRDefault="008A2E69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 w:hint="cs"/>
          <w:b/>
          <w:bCs/>
          <w:sz w:val="40"/>
          <w:szCs w:val="40"/>
          <w:cs/>
        </w:rPr>
        <w:t>บันทึกผล</w:t>
      </w:r>
      <w:r w:rsidR="00642A39" w:rsidRPr="009E71A0">
        <w:rPr>
          <w:rFonts w:ascii="TH Sarabun New" w:hAnsi="TH Sarabun New" w:cs="TH Sarabun New" w:hint="cs"/>
          <w:b/>
          <w:bCs/>
          <w:sz w:val="40"/>
          <w:szCs w:val="40"/>
          <w:cs/>
        </w:rPr>
        <w:t>การทดลอง</w:t>
      </w:r>
    </w:p>
    <w:p w14:paraId="4A0B363A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7D67900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F09890C" w14:textId="77777777" w:rsidR="009E71A0" w:rsidRPr="00B27200" w:rsidRDefault="009E71A0" w:rsidP="009E71A0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59C9E6B0" w14:textId="6A9B111A" w:rsidR="00F54E8B" w:rsidRPr="009E71A0" w:rsidRDefault="00F54E8B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 w:hint="cs"/>
          <w:b/>
          <w:bCs/>
          <w:sz w:val="40"/>
          <w:szCs w:val="40"/>
          <w:cs/>
        </w:rPr>
        <w:t>สรุปผลการทดลอง</w:t>
      </w:r>
    </w:p>
    <w:p w14:paraId="5F88428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1A13CE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941751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8A40563" w14:textId="776F85D2" w:rsidR="00AF0E55" w:rsidRDefault="00AF0E55" w:rsidP="009E71A0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0C6DC7D9" w14:textId="77777777" w:rsidR="00AF0E55" w:rsidRPr="00AF0E55" w:rsidRDefault="00AF0E55" w:rsidP="009E71A0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660A40CC" w14:textId="1531E99F" w:rsidR="00B709DB" w:rsidRPr="009E71A0" w:rsidRDefault="008A2E69" w:rsidP="009E71A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9E71A0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แบบฝึกหัด</w:t>
      </w:r>
    </w:p>
    <w:p w14:paraId="467A045E" w14:textId="6A987B5D" w:rsidR="00DD0341" w:rsidRDefault="008A2E69" w:rsidP="009E71A0">
      <w:pPr>
        <w:pStyle w:val="a3"/>
        <w:numPr>
          <w:ilvl w:val="1"/>
          <w:numId w:val="6"/>
        </w:numPr>
        <w:spacing w:after="0" w:line="240" w:lineRule="auto"/>
        <w:ind w:left="108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ให้เขียนโปรแกรมส่งค่า 0 แล้วทำให้ไฟ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>ติด</w:t>
      </w:r>
    </w:p>
    <w:p w14:paraId="686CEEE4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365CD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94234CB" w14:textId="1193A6A6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94F5CB6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8014B7E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828596B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FBDB326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3EE782A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21A8738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952803E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781E235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B660428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936E697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AC10E45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90B9E53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F3B4E50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B3FDCDC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7F3FE7E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928D3A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35F689A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B0BBE24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2AD2A9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F4C2CD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07B2ADC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4EB38E1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3665D63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9788C99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D6BC4D7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03BF31D" w14:textId="4F942CFD" w:rsidR="008A2E69" w:rsidRDefault="008A2E69" w:rsidP="009E71A0">
      <w:pPr>
        <w:pStyle w:val="a3"/>
        <w:numPr>
          <w:ilvl w:val="1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ให้เขียนโปรแกรมส่งค่า 1 แล้วให้ไฟ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>ติดและดับสลับกัน 1 วินาที</w:t>
      </w:r>
    </w:p>
    <w:p w14:paraId="028EB962" w14:textId="6CC1EACF" w:rsidR="00CF1F84" w:rsidRDefault="00CF1F84" w:rsidP="009E71A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แก้เพียงส่วนของ </w:t>
      </w:r>
      <w:r>
        <w:rPr>
          <w:rFonts w:ascii="TH Sarabun New" w:hAnsi="TH Sarabun New" w:cs="TH Sarabun New"/>
          <w:sz w:val="32"/>
          <w:szCs w:val="32"/>
        </w:rPr>
        <w:t>Arduino</w:t>
      </w:r>
    </w:p>
    <w:p w14:paraId="361590B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50354A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38EF08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98B5619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6EB333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1C28C4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2888DA0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9DD6A12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7BF4C26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D94D71F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BE56AB5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877DD45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07E0D48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CD83129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317DD9D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E29D960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F4D2DA4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AEB8236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8A0B56B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E1C1313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D8FDB95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4AE2B21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2C5D1F0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CD0486C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91B3FD1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2F2DFC9" w14:textId="77777777" w:rsidR="003365CD" w:rsidRDefault="003365CD" w:rsidP="003365C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F5795A5" w14:textId="0FB6EB9C" w:rsidR="00694AA7" w:rsidRPr="003365CD" w:rsidRDefault="003365CD" w:rsidP="003365CD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694AA7" w:rsidRPr="003365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5446A" w14:textId="77777777" w:rsidR="004F5ADD" w:rsidRDefault="004F5ADD" w:rsidP="00B670E8">
      <w:pPr>
        <w:spacing w:after="0" w:line="240" w:lineRule="auto"/>
      </w:pPr>
      <w:r>
        <w:separator/>
      </w:r>
    </w:p>
  </w:endnote>
  <w:endnote w:type="continuationSeparator" w:id="0">
    <w:p w14:paraId="53AF714B" w14:textId="77777777" w:rsidR="004F5ADD" w:rsidRDefault="004F5ADD" w:rsidP="00B6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817F8" w14:textId="77777777" w:rsidR="00B670E8" w:rsidRPr="003C42B8" w:rsidRDefault="00B670E8" w:rsidP="00B670E8">
    <w:pPr>
      <w:pStyle w:val="aa"/>
      <w:jc w:val="center"/>
      <w:rPr>
        <w:rFonts w:ascii="TH Sarabun New" w:hAnsi="TH Sarabun New" w:cs="TH Sarabun New"/>
        <w:b/>
        <w:bCs/>
        <w:sz w:val="28"/>
      </w:rPr>
    </w:pPr>
    <w:r w:rsidRPr="003C42B8">
      <w:rPr>
        <w:rFonts w:ascii="TH Sarabun New" w:hAnsi="TH Sarabun New" w:cs="TH Sarabun New"/>
        <w:b/>
        <w:bCs/>
        <w:noProof/>
        <w:sz w:val="28"/>
        <w:cs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C6EE4" wp14:editId="2FA70CF3">
              <wp:simplePos x="0" y="0"/>
              <wp:positionH relativeFrom="rightMargin">
                <wp:posOffset>3815</wp:posOffset>
              </wp:positionH>
              <wp:positionV relativeFrom="bottomMargin">
                <wp:posOffset>249382</wp:posOffset>
              </wp:positionV>
              <wp:extent cx="356870" cy="320040"/>
              <wp:effectExtent l="0" t="0" r="5080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9DE6D8" w14:textId="77777777" w:rsidR="00B670E8" w:rsidRPr="003C42B8" w:rsidRDefault="00B670E8" w:rsidP="00B670E8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3C42B8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C6EE4" id="สี่เหลี่ยมผืนผ้า 40" o:spid="_x0000_s1026" style="position:absolute;left:0;text-align:left;margin-left:.3pt;margin-top:19.65pt;width:28.1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" fillcolor="black [3213]" stroked="f" strokeweight="3pt">
              <v:textbox>
                <w:txbxContent>
                  <w:p w14:paraId="6E9DE6D8" w14:textId="77777777" w:rsidR="00B670E8" w:rsidRPr="003C42B8" w:rsidRDefault="00B670E8" w:rsidP="00B670E8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3C42B8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C42B8">
      <w:rPr>
        <w:rFonts w:ascii="TH Sarabun New" w:hAnsi="TH Sarabun New" w:cs="TH Sarabun New"/>
        <w:b/>
        <w:bCs/>
        <w:noProof/>
        <w:color w:val="808080" w:themeColor="background1" w:themeShade="80"/>
        <w:sz w:val="28"/>
        <w:cs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6A8A43D" wp14:editId="7EB18974">
              <wp:simplePos x="0" y="0"/>
              <wp:positionH relativeFrom="margin">
                <wp:posOffset>16510</wp:posOffset>
              </wp:positionH>
              <wp:positionV relativeFrom="bottomMargin">
                <wp:posOffset>250190</wp:posOffset>
              </wp:positionV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7660" w14:textId="77777777" w:rsidR="00B670E8" w:rsidRPr="00B841E6" w:rsidRDefault="00B670E8" w:rsidP="00B670E8">
                            <w:pPr>
                              <w:pStyle w:val="a3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bookmarkStart w:id="1" w:name="_Hlk513959"/>
                            <w:bookmarkStart w:id="2" w:name="_Hlk513960"/>
                            <w:bookmarkStart w:id="3" w:name="_Hlk513969"/>
                            <w:bookmarkStart w:id="4" w:name="_Hlk513970"/>
                            <w:bookmarkStart w:id="5" w:name="_Hlk513993"/>
                            <w:bookmarkStart w:id="6" w:name="_Hlk513994"/>
                            <w:bookmarkStart w:id="7" w:name="_Hlk514007"/>
                            <w:bookmarkStart w:id="8" w:name="_Hlk514008"/>
                            <w:bookmarkStart w:id="9" w:name="_Hlk514093"/>
                            <w:bookmarkStart w:id="10" w:name="_Hlk514094"/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ชุดฝึกสเต็มสำหรับอาชีวศึกษา 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education)</w:t>
                            </w:r>
                          </w:p>
                          <w:p w14:paraId="07D808A9" w14:textId="77777777" w:rsidR="00B670E8" w:rsidRPr="00B841E6" w:rsidRDefault="00B670E8" w:rsidP="00B670E8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B841E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05D0EF53" w14:textId="77777777" w:rsidR="00B670E8" w:rsidRPr="00B841E6" w:rsidRDefault="00B670E8" w:rsidP="00B670E8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7F7F7F" w:themeColor="text1" w:themeTint="80"/>
                              </w:rPr>
                            </w:pPr>
                          </w:p>
                          <w:p w14:paraId="3B79F1E9" w14:textId="77777777" w:rsidR="00B670E8" w:rsidRPr="00B841E6" w:rsidRDefault="00B670E8" w:rsidP="00B670E8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5042384F" w14:textId="77777777" w:rsidR="00B670E8" w:rsidRPr="00B841E6" w:rsidRDefault="00B670E8" w:rsidP="00B670E8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A8A43D" id="กลุ่ม 37" o:spid="_x0000_s1027" style="position:absolute;left:0;text-align:left;margin-left:1.3pt;margin-top:19.7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lHvwMAAOE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">
              <v:rect id="สี่เหลี่ยมผืนผ้า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A667660" w14:textId="77777777" w:rsidR="00B670E8" w:rsidRPr="00B841E6" w:rsidRDefault="00B670E8" w:rsidP="00B670E8">
                      <w:pPr>
                        <w:pStyle w:val="a3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bookmarkStart w:id="11" w:name="_Hlk513959"/>
                      <w:bookmarkStart w:id="12" w:name="_Hlk513960"/>
                      <w:bookmarkStart w:id="13" w:name="_Hlk513969"/>
                      <w:bookmarkStart w:id="14" w:name="_Hlk513970"/>
                      <w:bookmarkStart w:id="15" w:name="_Hlk513993"/>
                      <w:bookmarkStart w:id="16" w:name="_Hlk513994"/>
                      <w:bookmarkStart w:id="17" w:name="_Hlk514007"/>
                      <w:bookmarkStart w:id="18" w:name="_Hlk514008"/>
                      <w:bookmarkStart w:id="19" w:name="_Hlk514093"/>
                      <w:bookmarkStart w:id="20" w:name="_Hlk514094"/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ชุดฝึกสเต็มสำหรับอาชีวศึกษา 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education)</w:t>
                      </w:r>
                    </w:p>
                    <w:p w14:paraId="07D808A9" w14:textId="77777777" w:rsidR="00B670E8" w:rsidRPr="00B841E6" w:rsidRDefault="00B670E8" w:rsidP="00B670E8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B841E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05D0EF53" w14:textId="77777777" w:rsidR="00B670E8" w:rsidRPr="00B841E6" w:rsidRDefault="00B670E8" w:rsidP="00B670E8">
                      <w:pPr>
                        <w:jc w:val="right"/>
                        <w:rPr>
                          <w:rFonts w:ascii="TH Sarabun New" w:hAnsi="TH Sarabun New" w:cs="TH Sarabun New"/>
                          <w:color w:val="7F7F7F" w:themeColor="text1" w:themeTint="80"/>
                        </w:rPr>
                      </w:pPr>
                    </w:p>
                    <w:p w14:paraId="3B79F1E9" w14:textId="77777777" w:rsidR="00B670E8" w:rsidRPr="00B841E6" w:rsidRDefault="00B670E8" w:rsidP="00B670E8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5042384F" w14:textId="77777777" w:rsidR="00B670E8" w:rsidRPr="00B841E6" w:rsidRDefault="00B670E8" w:rsidP="00B670E8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  <w:p w14:paraId="43D1946F" w14:textId="77777777" w:rsidR="00B670E8" w:rsidRDefault="00B670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0431E" w14:textId="77777777" w:rsidR="004F5ADD" w:rsidRDefault="004F5ADD" w:rsidP="00B670E8">
      <w:pPr>
        <w:spacing w:after="0" w:line="240" w:lineRule="auto"/>
      </w:pPr>
      <w:r>
        <w:separator/>
      </w:r>
    </w:p>
  </w:footnote>
  <w:footnote w:type="continuationSeparator" w:id="0">
    <w:p w14:paraId="1B1ED336" w14:textId="77777777" w:rsidR="004F5ADD" w:rsidRDefault="004F5ADD" w:rsidP="00B6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13AF"/>
    <w:multiLevelType w:val="hybridMultilevel"/>
    <w:tmpl w:val="B4CCAB28"/>
    <w:lvl w:ilvl="0" w:tplc="B1CC8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3351"/>
    <w:multiLevelType w:val="multilevel"/>
    <w:tmpl w:val="C67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85BA5"/>
    <w:multiLevelType w:val="hybridMultilevel"/>
    <w:tmpl w:val="E3F2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271"/>
    <w:multiLevelType w:val="hybridMultilevel"/>
    <w:tmpl w:val="D09A42D4"/>
    <w:lvl w:ilvl="0" w:tplc="21CCF9A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1543"/>
    <w:multiLevelType w:val="multilevel"/>
    <w:tmpl w:val="6A6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3698C"/>
    <w:rsid w:val="00050101"/>
    <w:rsid w:val="00053AB1"/>
    <w:rsid w:val="00064CAC"/>
    <w:rsid w:val="000E043B"/>
    <w:rsid w:val="000E0A58"/>
    <w:rsid w:val="00114483"/>
    <w:rsid w:val="0018401C"/>
    <w:rsid w:val="00197367"/>
    <w:rsid w:val="001A3220"/>
    <w:rsid w:val="00202517"/>
    <w:rsid w:val="00222D28"/>
    <w:rsid w:val="002243EF"/>
    <w:rsid w:val="00233B54"/>
    <w:rsid w:val="00252601"/>
    <w:rsid w:val="002533F4"/>
    <w:rsid w:val="002C67EC"/>
    <w:rsid w:val="002D55A0"/>
    <w:rsid w:val="00301DB4"/>
    <w:rsid w:val="003365CD"/>
    <w:rsid w:val="00336AAC"/>
    <w:rsid w:val="003B3E95"/>
    <w:rsid w:val="003E2A10"/>
    <w:rsid w:val="004D51F5"/>
    <w:rsid w:val="004F5ADD"/>
    <w:rsid w:val="0061147E"/>
    <w:rsid w:val="00612DF5"/>
    <w:rsid w:val="00642A39"/>
    <w:rsid w:val="0068137F"/>
    <w:rsid w:val="00694AA7"/>
    <w:rsid w:val="00827382"/>
    <w:rsid w:val="00886999"/>
    <w:rsid w:val="008A2E69"/>
    <w:rsid w:val="00906155"/>
    <w:rsid w:val="00940F98"/>
    <w:rsid w:val="00973EC9"/>
    <w:rsid w:val="009E71A0"/>
    <w:rsid w:val="00A77200"/>
    <w:rsid w:val="00AC533C"/>
    <w:rsid w:val="00AF0E55"/>
    <w:rsid w:val="00B24238"/>
    <w:rsid w:val="00B27200"/>
    <w:rsid w:val="00B63952"/>
    <w:rsid w:val="00B670E8"/>
    <w:rsid w:val="00B709DB"/>
    <w:rsid w:val="00B930CF"/>
    <w:rsid w:val="00BB3A83"/>
    <w:rsid w:val="00BE7845"/>
    <w:rsid w:val="00C1586C"/>
    <w:rsid w:val="00C60A83"/>
    <w:rsid w:val="00CF1F84"/>
    <w:rsid w:val="00D418D4"/>
    <w:rsid w:val="00D73E38"/>
    <w:rsid w:val="00D9751F"/>
    <w:rsid w:val="00DD0341"/>
    <w:rsid w:val="00E802B5"/>
    <w:rsid w:val="00EC0D9D"/>
    <w:rsid w:val="00EC12B2"/>
    <w:rsid w:val="00EE7359"/>
    <w:rsid w:val="00EE755F"/>
    <w:rsid w:val="00F23949"/>
    <w:rsid w:val="00F27CB7"/>
    <w:rsid w:val="00F3164C"/>
    <w:rsid w:val="00F54E8B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C67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03698C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6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B670E8"/>
  </w:style>
  <w:style w:type="paragraph" w:styleId="aa">
    <w:name w:val="footer"/>
    <w:basedOn w:val="a"/>
    <w:link w:val="ab"/>
    <w:uiPriority w:val="99"/>
    <w:unhideWhenUsed/>
    <w:rsid w:val="00B6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B6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3</cp:revision>
  <dcterms:created xsi:type="dcterms:W3CDTF">2019-04-09T13:43:00Z</dcterms:created>
  <dcterms:modified xsi:type="dcterms:W3CDTF">2019-04-09T13:45:00Z</dcterms:modified>
</cp:coreProperties>
</file>